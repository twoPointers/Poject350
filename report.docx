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b/>
          <w:b/>
          <w:bCs/>
          <w:sz w:val="32"/>
          <w:szCs w:val="32"/>
          <w:u w:val="single"/>
        </w:rPr>
      </w:pPr>
      <w:r>
        <w:rPr>
          <w:b/>
          <w:bCs/>
          <w:sz w:val="32"/>
          <w:szCs w:val="32"/>
          <w:u w:val="single"/>
        </w:rPr>
        <w:t>Report on Project for CSE350</w:t>
      </w:r>
    </w:p>
    <w:p>
      <w:pPr>
        <w:pStyle w:val="Normal"/>
        <w:bidi w:val="0"/>
        <w:jc w:val="start"/>
        <w:rPr>
          <w:b/>
          <w:b/>
          <w:bCs/>
          <w:sz w:val="28"/>
          <w:szCs w:val="28"/>
          <w:u w:val="single"/>
        </w:rPr>
      </w:pPr>
      <w:r>
        <w:rPr>
          <w:b/>
          <w:bCs/>
          <w:sz w:val="28"/>
          <w:szCs w:val="28"/>
          <w:u w:val="single"/>
        </w:rPr>
      </w:r>
    </w:p>
    <w:p>
      <w:pPr>
        <w:pStyle w:val="Normal"/>
        <w:bidi w:val="0"/>
        <w:jc w:val="start"/>
        <w:rPr>
          <w:b w:val="false"/>
          <w:b w:val="false"/>
          <w:bCs w:val="false"/>
          <w:sz w:val="28"/>
          <w:szCs w:val="28"/>
          <w:u w:val="none"/>
        </w:rPr>
      </w:pPr>
      <w:r>
        <w:rPr>
          <w:b w:val="false"/>
          <w:bCs w:val="false"/>
          <w:sz w:val="28"/>
          <w:szCs w:val="28"/>
          <w:u w:val="none"/>
        </w:rPr>
        <w:t>This project aims to address some issues we face when our semester results are published.</w:t>
      </w:r>
    </w:p>
    <w:p>
      <w:pPr>
        <w:pStyle w:val="Normal"/>
        <w:bidi w:val="0"/>
        <w:jc w:val="start"/>
        <w:rPr>
          <w:b w:val="false"/>
          <w:b w:val="false"/>
          <w:bCs w:val="false"/>
          <w:sz w:val="28"/>
          <w:szCs w:val="28"/>
          <w:u w:val="none"/>
        </w:rPr>
      </w:pPr>
      <w:r>
        <w:rPr>
          <w:b w:val="false"/>
          <w:bCs w:val="false"/>
          <w:sz w:val="28"/>
          <w:szCs w:val="28"/>
          <w:u w:val="none"/>
        </w:rPr>
      </w:r>
    </w:p>
    <w:p>
      <w:pPr>
        <w:pStyle w:val="Normal"/>
        <w:numPr>
          <w:ilvl w:val="0"/>
          <w:numId w:val="2"/>
        </w:numPr>
        <w:bidi w:val="0"/>
        <w:jc w:val="start"/>
        <w:rPr>
          <w:b w:val="false"/>
          <w:b w:val="false"/>
          <w:bCs w:val="false"/>
          <w:sz w:val="28"/>
          <w:szCs w:val="28"/>
          <w:u w:val="none"/>
        </w:rPr>
      </w:pPr>
      <w:r>
        <w:rPr>
          <w:b w:val="false"/>
          <w:bCs w:val="false"/>
          <w:sz w:val="28"/>
          <w:szCs w:val="28"/>
          <w:u w:val="none"/>
        </w:rPr>
        <w:t>The PDF containing everyone's result is not well formatted.</w:t>
      </w:r>
    </w:p>
    <w:p>
      <w:pPr>
        <w:pStyle w:val="Normal"/>
        <w:numPr>
          <w:ilvl w:val="0"/>
          <w:numId w:val="2"/>
        </w:numPr>
        <w:bidi w:val="0"/>
        <w:jc w:val="start"/>
        <w:rPr>
          <w:b w:val="false"/>
          <w:b w:val="false"/>
          <w:bCs w:val="false"/>
          <w:sz w:val="28"/>
          <w:szCs w:val="28"/>
          <w:u w:val="none"/>
        </w:rPr>
      </w:pPr>
      <w:r>
        <w:rPr>
          <w:b w:val="false"/>
          <w:bCs w:val="false"/>
          <w:sz w:val="28"/>
          <w:szCs w:val="28"/>
          <w:u w:val="none"/>
        </w:rPr>
        <w:t>Access to one's result is dependent on having a copy of the PDF. But that should be available online.</w:t>
      </w:r>
    </w:p>
    <w:p>
      <w:pPr>
        <w:pStyle w:val="Normal"/>
        <w:numPr>
          <w:ilvl w:val="0"/>
          <w:numId w:val="2"/>
        </w:numPr>
        <w:bidi w:val="0"/>
        <w:jc w:val="start"/>
        <w:rPr>
          <w:b w:val="false"/>
          <w:b w:val="false"/>
          <w:bCs w:val="false"/>
          <w:sz w:val="28"/>
          <w:szCs w:val="28"/>
          <w:u w:val="none"/>
        </w:rPr>
      </w:pPr>
      <w:r>
        <w:rPr>
          <w:b w:val="false"/>
          <w:bCs w:val="false"/>
          <w:sz w:val="28"/>
          <w:szCs w:val="28"/>
          <w:u w:val="none"/>
        </w:rPr>
        <w:t>One has no option to filter his results</w:t>
      </w:r>
      <w:r>
        <w:rPr>
          <w:b w:val="false"/>
          <w:bCs w:val="false"/>
          <w:sz w:val="28"/>
          <w:szCs w:val="28"/>
          <w:u w:val="none"/>
        </w:rPr>
        <w:t>, i.e. how is he doing in only major courses.</w:t>
      </w:r>
    </w:p>
    <w:p>
      <w:pPr>
        <w:pStyle w:val="Normal"/>
        <w:numPr>
          <w:ilvl w:val="0"/>
          <w:numId w:val="2"/>
        </w:numPr>
        <w:bidi w:val="0"/>
        <w:jc w:val="start"/>
        <w:rPr>
          <w:b w:val="false"/>
          <w:b w:val="false"/>
          <w:bCs w:val="false"/>
          <w:sz w:val="28"/>
          <w:szCs w:val="28"/>
          <w:u w:val="none"/>
        </w:rPr>
      </w:pPr>
      <w:r>
        <w:rPr>
          <w:b w:val="false"/>
          <w:bCs w:val="false"/>
          <w:sz w:val="28"/>
          <w:szCs w:val="28"/>
          <w:u w:val="none"/>
        </w:rPr>
        <w:t>If someone has a different programmatic approach to show/work on the data of results, there is no API available.</w:t>
      </w:r>
    </w:p>
    <w:p>
      <w:pPr>
        <w:pStyle w:val="Normal"/>
        <w:bidi w:val="0"/>
        <w:jc w:val="start"/>
        <w:rPr>
          <w:b w:val="false"/>
          <w:b w:val="false"/>
          <w:bCs w:val="false"/>
          <w:sz w:val="28"/>
          <w:szCs w:val="28"/>
          <w:u w:val="none"/>
        </w:rPr>
      </w:pPr>
      <w:r>
        <w:rPr>
          <w:b w:val="false"/>
          <w:bCs w:val="false"/>
          <w:sz w:val="28"/>
          <w:szCs w:val="28"/>
          <w:u w:val="none"/>
        </w:rPr>
      </w:r>
    </w:p>
    <w:p>
      <w:pPr>
        <w:pStyle w:val="Normal"/>
        <w:bidi w:val="0"/>
        <w:jc w:val="start"/>
        <w:rPr>
          <w:b w:val="false"/>
          <w:b w:val="false"/>
          <w:bCs w:val="false"/>
          <w:sz w:val="28"/>
          <w:szCs w:val="28"/>
          <w:u w:val="none"/>
        </w:rPr>
      </w:pPr>
      <w:r>
        <w:rPr>
          <w:b w:val="false"/>
          <w:bCs w:val="false"/>
          <w:sz w:val="28"/>
          <w:szCs w:val="28"/>
          <w:u w:val="none"/>
        </w:rPr>
        <w:t xml:space="preserve">Our solution to these problems </w:t>
      </w:r>
      <w:r>
        <w:rPr>
          <w:b w:val="false"/>
          <w:bCs w:val="false"/>
          <w:sz w:val="28"/>
          <w:szCs w:val="28"/>
          <w:u w:val="none"/>
        </w:rPr>
        <w:t>are:</w:t>
      </w:r>
    </w:p>
    <w:p>
      <w:pPr>
        <w:pStyle w:val="Normal"/>
        <w:numPr>
          <w:ilvl w:val="0"/>
          <w:numId w:val="3"/>
        </w:numPr>
        <w:bidi w:val="0"/>
        <w:jc w:val="start"/>
        <w:rPr>
          <w:b w:val="false"/>
          <w:b w:val="false"/>
          <w:bCs w:val="false"/>
          <w:sz w:val="28"/>
          <w:szCs w:val="28"/>
          <w:u w:val="none"/>
        </w:rPr>
      </w:pPr>
      <w:r>
        <w:rPr>
          <w:b w:val="false"/>
          <w:bCs w:val="false"/>
          <w:sz w:val="28"/>
          <w:szCs w:val="28"/>
          <w:u w:val="none"/>
        </w:rPr>
        <w:t>A relational database system containing data of students, courses and obtained grades.</w:t>
      </w:r>
    </w:p>
    <w:p>
      <w:pPr>
        <w:pStyle w:val="Normal"/>
        <w:numPr>
          <w:ilvl w:val="0"/>
          <w:numId w:val="3"/>
        </w:numPr>
        <w:bidi w:val="0"/>
        <w:jc w:val="start"/>
        <w:rPr>
          <w:b w:val="false"/>
          <w:b w:val="false"/>
          <w:bCs w:val="false"/>
          <w:sz w:val="28"/>
          <w:szCs w:val="28"/>
          <w:u w:val="none"/>
        </w:rPr>
      </w:pPr>
      <w:r>
        <w:rPr>
          <w:b w:val="false"/>
          <w:bCs w:val="false"/>
          <w:sz w:val="28"/>
          <w:szCs w:val="28"/>
          <w:u w:val="none"/>
        </w:rPr>
        <w:t>A good looking website that will make viewing and filtering results very easy.</w:t>
      </w:r>
    </w:p>
    <w:p>
      <w:pPr>
        <w:pStyle w:val="Normal"/>
        <w:numPr>
          <w:ilvl w:val="0"/>
          <w:numId w:val="3"/>
        </w:numPr>
        <w:bidi w:val="0"/>
        <w:jc w:val="start"/>
        <w:rPr>
          <w:b w:val="false"/>
          <w:b w:val="false"/>
          <w:bCs w:val="false"/>
          <w:sz w:val="28"/>
          <w:szCs w:val="28"/>
          <w:u w:val="none"/>
        </w:rPr>
      </w:pPr>
      <w:r>
        <w:rPr>
          <w:b w:val="false"/>
          <w:bCs w:val="false"/>
          <w:sz w:val="28"/>
          <w:szCs w:val="28"/>
          <w:u w:val="none"/>
        </w:rPr>
        <w:t>An API for developers to build applications for different platforms with available data.</w:t>
      </w:r>
    </w:p>
    <w:p>
      <w:pPr>
        <w:pStyle w:val="Normal"/>
        <w:bidi w:val="0"/>
        <w:jc w:val="start"/>
        <w:rPr>
          <w:b w:val="false"/>
          <w:b w:val="false"/>
          <w:bCs w:val="false"/>
          <w:sz w:val="28"/>
          <w:szCs w:val="28"/>
          <w:u w:val="none"/>
        </w:rPr>
      </w:pPr>
      <w:r>
        <w:rPr>
          <w:b w:val="false"/>
          <w:bCs w:val="false"/>
          <w:sz w:val="28"/>
          <w:szCs w:val="28"/>
          <w:u w:val="none"/>
        </w:rPr>
      </w:r>
    </w:p>
    <w:p>
      <w:pPr>
        <w:pStyle w:val="Normal"/>
        <w:bidi w:val="0"/>
        <w:jc w:val="start"/>
        <w:rPr>
          <w:b w:val="false"/>
          <w:b w:val="false"/>
          <w:bCs w:val="false"/>
          <w:sz w:val="28"/>
          <w:szCs w:val="28"/>
          <w:u w:val="none"/>
        </w:rPr>
      </w:pPr>
      <w:r>
        <w:rPr>
          <w:b w:val="false"/>
          <w:bCs w:val="false"/>
          <w:sz w:val="28"/>
          <w:szCs w:val="28"/>
          <w:u w:val="none"/>
        </w:rPr>
        <w:t>Some of the tools used</w:t>
      </w:r>
      <w:r>
        <w:rPr>
          <w:b w:val="false"/>
          <w:bCs w:val="false"/>
          <w:sz w:val="28"/>
          <w:szCs w:val="28"/>
          <w:u w:val="none"/>
        </w:rPr>
        <w:t xml:space="preserve"> </w:t>
      </w:r>
      <w:r>
        <w:rPr>
          <w:b w:val="false"/>
          <w:bCs w:val="false"/>
          <w:sz w:val="28"/>
          <w:szCs w:val="28"/>
          <w:u w:val="none"/>
        </w:rPr>
        <w:t>to build this project</w:t>
      </w:r>
      <w:r>
        <w:rPr>
          <w:b w:val="false"/>
          <w:bCs w:val="false"/>
          <w:sz w:val="28"/>
          <w:szCs w:val="28"/>
          <w:u w:val="none"/>
        </w:rPr>
        <w:t xml:space="preserve"> include:</w:t>
      </w:r>
    </w:p>
    <w:p>
      <w:pPr>
        <w:pStyle w:val="Normal"/>
        <w:numPr>
          <w:ilvl w:val="0"/>
          <w:numId w:val="4"/>
        </w:numPr>
        <w:bidi w:val="0"/>
        <w:jc w:val="start"/>
        <w:rPr>
          <w:b w:val="false"/>
          <w:b w:val="false"/>
          <w:bCs w:val="false"/>
          <w:sz w:val="28"/>
          <w:szCs w:val="28"/>
          <w:u w:val="none"/>
        </w:rPr>
      </w:pPr>
      <w:r>
        <w:rPr>
          <w:rFonts w:ascii="FreeMono" w:hAnsi="FreeMono"/>
          <w:b w:val="false"/>
          <w:bCs w:val="false"/>
          <w:sz w:val="28"/>
          <w:szCs w:val="28"/>
          <w:u w:val="none"/>
        </w:rPr>
        <w:t>Python-3.8.1</w:t>
      </w:r>
      <w:r>
        <w:rPr>
          <w:b w:val="false"/>
          <w:bCs w:val="false"/>
          <w:sz w:val="28"/>
          <w:szCs w:val="28"/>
          <w:u w:val="none"/>
        </w:rPr>
        <w:t xml:space="preserve"> and </w:t>
      </w:r>
      <w:r>
        <w:rPr>
          <w:rFonts w:ascii="FreeMono" w:hAnsi="FreeMono"/>
          <w:b w:val="false"/>
          <w:bCs w:val="false"/>
          <w:sz w:val="28"/>
          <w:szCs w:val="28"/>
          <w:u w:val="none"/>
        </w:rPr>
        <w:t>Javascript</w:t>
      </w:r>
      <w:r>
        <w:rPr>
          <w:b w:val="false"/>
          <w:bCs w:val="false"/>
          <w:sz w:val="28"/>
          <w:szCs w:val="28"/>
          <w:u w:val="none"/>
        </w:rPr>
        <w:t xml:space="preserve"> as programming and server-side scripting language</w:t>
      </w:r>
      <w:r>
        <w:rPr>
          <w:b w:val="false"/>
          <w:bCs w:val="false"/>
          <w:sz w:val="28"/>
          <w:szCs w:val="28"/>
          <w:u w:val="none"/>
        </w:rPr>
        <w:t>s;</w:t>
      </w:r>
    </w:p>
    <w:p>
      <w:pPr>
        <w:pStyle w:val="Normal"/>
        <w:numPr>
          <w:ilvl w:val="0"/>
          <w:numId w:val="4"/>
        </w:numPr>
        <w:bidi w:val="0"/>
        <w:jc w:val="start"/>
        <w:rPr>
          <w:rFonts w:ascii="FreeMono" w:hAnsi="FreeMono"/>
          <w:b w:val="false"/>
          <w:b w:val="false"/>
          <w:bCs w:val="false"/>
          <w:sz w:val="28"/>
          <w:szCs w:val="28"/>
          <w:u w:val="none"/>
        </w:rPr>
      </w:pPr>
      <w:r>
        <w:rPr>
          <w:rFonts w:ascii="FreeMono" w:hAnsi="FreeMono"/>
          <w:b w:val="false"/>
          <w:bCs w:val="false"/>
          <w:sz w:val="28"/>
          <w:szCs w:val="28"/>
          <w:u w:val="none"/>
        </w:rPr>
        <w:t>pdfplumber-0.5.25</w:t>
      </w:r>
      <w:r>
        <w:rPr>
          <w:rFonts w:ascii="Liberation Serif" w:hAnsi="Liberation Serif"/>
          <w:b w:val="false"/>
          <w:bCs w:val="false"/>
          <w:sz w:val="28"/>
          <w:szCs w:val="28"/>
          <w:u w:val="none"/>
        </w:rPr>
        <w:t xml:space="preserve"> to scrape the tabulation PDFs provided by the university;</w:t>
      </w:r>
    </w:p>
    <w:p>
      <w:pPr>
        <w:pStyle w:val="Normal"/>
        <w:numPr>
          <w:ilvl w:val="0"/>
          <w:numId w:val="4"/>
        </w:numPr>
        <w:bidi w:val="0"/>
        <w:jc w:val="start"/>
        <w:rPr>
          <w:rFonts w:ascii="FreeMono" w:hAnsi="FreeMono"/>
          <w:b w:val="false"/>
          <w:b w:val="false"/>
          <w:bCs w:val="false"/>
          <w:sz w:val="28"/>
          <w:szCs w:val="28"/>
          <w:u w:val="none"/>
        </w:rPr>
      </w:pPr>
      <w:r>
        <w:rPr>
          <w:rFonts w:ascii="FreeMono" w:hAnsi="FreeMono"/>
          <w:b w:val="false"/>
          <w:bCs w:val="false"/>
          <w:sz w:val="28"/>
          <w:szCs w:val="28"/>
          <w:u w:val="none"/>
        </w:rPr>
        <w:t>pandas-1.1.5</w:t>
      </w:r>
      <w:r>
        <w:rPr>
          <w:rFonts w:ascii="Liberation Serif" w:hAnsi="Liberation Serif"/>
          <w:b w:val="false"/>
          <w:bCs w:val="false"/>
          <w:sz w:val="28"/>
          <w:szCs w:val="28"/>
          <w:u w:val="none"/>
        </w:rPr>
        <w:t xml:space="preserve"> to facilititate working with tabular data;</w:t>
      </w:r>
    </w:p>
    <w:p>
      <w:pPr>
        <w:pStyle w:val="Normal"/>
        <w:numPr>
          <w:ilvl w:val="0"/>
          <w:numId w:val="4"/>
        </w:numPr>
        <w:bidi w:val="0"/>
        <w:jc w:val="start"/>
        <w:rPr>
          <w:rFonts w:ascii="FreeMono" w:hAnsi="FreeMono"/>
          <w:b w:val="false"/>
          <w:b w:val="false"/>
          <w:bCs w:val="false"/>
          <w:sz w:val="28"/>
          <w:szCs w:val="28"/>
          <w:u w:val="none"/>
        </w:rPr>
      </w:pPr>
      <w:r>
        <w:rPr>
          <w:rFonts w:ascii="FreeMono" w:hAnsi="FreeMono"/>
          <w:b w:val="false"/>
          <w:bCs w:val="false"/>
          <w:sz w:val="28"/>
          <w:szCs w:val="28"/>
          <w:u w:val="none"/>
        </w:rPr>
        <w:t xml:space="preserve">SQLite-3.31.1 </w:t>
      </w:r>
      <w:r>
        <w:rPr>
          <w:rFonts w:ascii="Liberation Serif" w:hAnsi="Liberation Serif"/>
          <w:b w:val="false"/>
          <w:bCs w:val="false"/>
          <w:sz w:val="28"/>
          <w:szCs w:val="28"/>
          <w:u w:val="none"/>
        </w:rPr>
        <w:t>as the RDBMS;</w:t>
      </w:r>
    </w:p>
    <w:p>
      <w:pPr>
        <w:pStyle w:val="Normal"/>
        <w:numPr>
          <w:ilvl w:val="0"/>
          <w:numId w:val="4"/>
        </w:numPr>
        <w:bidi w:val="0"/>
        <w:jc w:val="start"/>
        <w:rPr>
          <w:rFonts w:ascii="FreeMono" w:hAnsi="FreeMono"/>
          <w:b w:val="false"/>
          <w:b w:val="false"/>
          <w:bCs w:val="false"/>
          <w:sz w:val="28"/>
          <w:szCs w:val="28"/>
          <w:u w:val="none"/>
        </w:rPr>
      </w:pPr>
      <w:r>
        <w:rPr>
          <w:rFonts w:ascii="FreeMono" w:hAnsi="FreeMono"/>
          <w:b w:val="false"/>
          <w:bCs w:val="false"/>
          <w:sz w:val="28"/>
          <w:szCs w:val="28"/>
          <w:u w:val="none"/>
        </w:rPr>
        <w:t>Django-3.1</w:t>
      </w:r>
      <w:r>
        <w:rPr>
          <w:rFonts w:ascii="Liberation Serif" w:hAnsi="Liberation Serif"/>
          <w:b w:val="false"/>
          <w:bCs w:val="false"/>
          <w:sz w:val="28"/>
          <w:szCs w:val="28"/>
          <w:u w:val="none"/>
        </w:rPr>
        <w:t xml:space="preserve"> as the web framework;</w:t>
      </w:r>
    </w:p>
    <w:p>
      <w:pPr>
        <w:pStyle w:val="Normal"/>
        <w:numPr>
          <w:ilvl w:val="0"/>
          <w:numId w:val="4"/>
        </w:numPr>
        <w:bidi w:val="0"/>
        <w:jc w:val="start"/>
        <w:rPr>
          <w:rFonts w:ascii="FreeMono" w:hAnsi="FreeMono"/>
          <w:b w:val="false"/>
          <w:b w:val="false"/>
          <w:bCs w:val="false"/>
          <w:sz w:val="28"/>
          <w:szCs w:val="28"/>
          <w:u w:val="none"/>
        </w:rPr>
      </w:pPr>
      <w:r>
        <w:rPr>
          <w:rFonts w:ascii="FreeMono" w:hAnsi="FreeMono"/>
          <w:b w:val="false"/>
          <w:bCs w:val="false"/>
          <w:sz w:val="28"/>
          <w:szCs w:val="28"/>
          <w:u w:val="none"/>
        </w:rPr>
        <w:t>djangorestframework</w:t>
      </w:r>
      <w:r>
        <w:rPr>
          <w:rFonts w:ascii="Liberation Serif" w:hAnsi="Liberation Serif"/>
          <w:b w:val="false"/>
          <w:bCs w:val="false"/>
          <w:sz w:val="28"/>
          <w:szCs w:val="28"/>
          <w:u w:val="none"/>
        </w:rPr>
        <w:t xml:space="preserve"> to build the API;</w:t>
      </w:r>
    </w:p>
    <w:p>
      <w:pPr>
        <w:pStyle w:val="Normal"/>
        <w:numPr>
          <w:ilvl w:val="0"/>
          <w:numId w:val="4"/>
        </w:numPr>
        <w:bidi w:val="0"/>
        <w:jc w:val="start"/>
        <w:rPr>
          <w:rFonts w:ascii="FreeMono" w:hAnsi="FreeMono"/>
          <w:b w:val="false"/>
          <w:b w:val="false"/>
          <w:bCs w:val="false"/>
          <w:sz w:val="28"/>
          <w:szCs w:val="28"/>
          <w:u w:val="none"/>
        </w:rPr>
      </w:pPr>
      <w:r>
        <w:rPr>
          <w:rFonts w:ascii="FreeMono" w:hAnsi="FreeMono"/>
          <w:b w:val="false"/>
          <w:bCs w:val="false"/>
          <w:sz w:val="28"/>
          <w:szCs w:val="28"/>
          <w:u w:val="none"/>
        </w:rPr>
        <w:t>xhtml2pdf</w:t>
      </w:r>
      <w:r>
        <w:rPr>
          <w:rFonts w:ascii="Liberation Serif" w:hAnsi="Liberation Serif"/>
          <w:b w:val="false"/>
          <w:bCs w:val="false"/>
          <w:sz w:val="28"/>
          <w:szCs w:val="28"/>
          <w:u w:val="none"/>
        </w:rPr>
        <w:t xml:space="preserve"> to convert webpage to PDFs available for download</w:t>
      </w:r>
      <w:r>
        <w:rPr>
          <w:rFonts w:ascii="Liberation Serif" w:hAnsi="Liberation Serif"/>
          <w:b w:val="false"/>
          <w:bCs w:val="false"/>
          <w:sz w:val="28"/>
          <w:szCs w:val="28"/>
          <w:u w:val="none"/>
        </w:rPr>
        <w:t>;</w:t>
      </w:r>
    </w:p>
    <w:p>
      <w:pPr>
        <w:pStyle w:val="Normal"/>
        <w:numPr>
          <w:ilvl w:val="0"/>
          <w:numId w:val="4"/>
        </w:numPr>
        <w:bidi w:val="0"/>
        <w:jc w:val="start"/>
        <w:rPr>
          <w:rFonts w:ascii="FreeMono" w:hAnsi="FreeMono"/>
          <w:b w:val="false"/>
          <w:b w:val="false"/>
          <w:bCs w:val="false"/>
          <w:sz w:val="28"/>
          <w:szCs w:val="28"/>
          <w:u w:val="none"/>
        </w:rPr>
      </w:pPr>
      <w:r>
        <w:rPr>
          <w:rFonts w:ascii="FreeMono" w:hAnsi="FreeMono"/>
          <w:b w:val="false"/>
          <w:bCs w:val="false"/>
          <w:sz w:val="28"/>
          <w:szCs w:val="28"/>
          <w:u w:val="none"/>
        </w:rPr>
        <w:t>bootstrap</w:t>
      </w:r>
      <w:r>
        <w:rPr>
          <w:rFonts w:ascii="Liberation Serif" w:hAnsi="Liberation Serif"/>
          <w:b w:val="false"/>
          <w:bCs w:val="false"/>
          <w:sz w:val="28"/>
          <w:szCs w:val="28"/>
          <w:u w:val="none"/>
        </w:rPr>
        <w:t xml:space="preserve"> as the CSS framework;</w:t>
      </w:r>
    </w:p>
    <w:p>
      <w:pPr>
        <w:pStyle w:val="Normal"/>
        <w:numPr>
          <w:ilvl w:val="0"/>
          <w:numId w:val="4"/>
        </w:numPr>
        <w:bidi w:val="0"/>
        <w:jc w:val="start"/>
        <w:rPr>
          <w:rFonts w:ascii="FreeMono" w:hAnsi="FreeMono"/>
          <w:b w:val="false"/>
          <w:b w:val="false"/>
          <w:bCs w:val="false"/>
          <w:sz w:val="24"/>
          <w:szCs w:val="24"/>
          <w:u w:val="none"/>
        </w:rPr>
      </w:pPr>
      <w:r>
        <w:rPr>
          <w:rStyle w:val="InternetLink"/>
          <w:rFonts w:ascii="Liberation Serif" w:hAnsi="Liberation Serif"/>
          <w:b w:val="false"/>
          <w:bCs w:val="false"/>
          <w:sz w:val="28"/>
          <w:szCs w:val="28"/>
        </w:rPr>
        <w:t>pythonanywhere.com</w:t>
      </w:r>
      <w:r>
        <w:rPr>
          <w:rFonts w:ascii="Liberation Serif" w:hAnsi="Liberation Serif"/>
          <w:b w:val="false"/>
          <w:bCs w:val="false"/>
          <w:sz w:val="28"/>
          <w:szCs w:val="28"/>
          <w:u w:val="none"/>
        </w:rPr>
        <w:t xml:space="preserve"> to deploy our web application.</w:t>
      </w:r>
    </w:p>
    <w:p>
      <w:pPr>
        <w:pStyle w:val="Normal"/>
        <w:bidi w:val="0"/>
        <w:jc w:val="start"/>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 xml:space="preserve">We had some prior experience working with basic </w:t>
      </w:r>
      <w:r>
        <w:rPr>
          <w:rFonts w:ascii="FreeMono" w:hAnsi="FreeMono"/>
          <w:b w:val="false"/>
          <w:bCs w:val="false"/>
          <w:sz w:val="28"/>
          <w:szCs w:val="28"/>
          <w:u w:val="none"/>
        </w:rPr>
        <w:t>Python.</w:t>
      </w:r>
      <w:r>
        <w:rPr>
          <w:b w:val="false"/>
          <w:bCs w:val="false"/>
          <w:sz w:val="28"/>
          <w:szCs w:val="28"/>
          <w:u w:val="none"/>
        </w:rPr>
        <w:t xml:space="preserve"> So our choice of tools are based on this language. </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At first, we divided the workload of the project between us. I, Navid, was tasked to scrape the PDFs and make the data, avoiding inconsistency, available in a relaional database. Sazin was to build the website from scratch, frontend to server-side. API was not included in our plan then. But it came along later and Sazin built it.</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I checked and tried some popular PyPi packages to help scrape the PDFs and settled on pdfplumber.</w:t>
      </w:r>
      <w:r>
        <w:rPr>
          <w:b w:val="false"/>
          <w:bCs w:val="false"/>
          <w:sz w:val="28"/>
          <w:szCs w:val="28"/>
          <w:u w:val="none"/>
        </w:rPr>
        <w:t xml:space="preserve"> </w:t>
      </w:r>
      <w:r>
        <w:rPr>
          <w:b w:val="false"/>
          <w:bCs w:val="false"/>
          <w:sz w:val="28"/>
          <w:szCs w:val="28"/>
          <w:u w:val="none"/>
        </w:rPr>
        <w:t xml:space="preserve">It has easy conversion of PDF tables to pandas dataframes. Before populating tables in the database, the data needed some cleaning. I learnt manipulation and insertion of data inside a dataframe. Then I wrote some programming logic and string operations in a </w:t>
      </w:r>
      <w:r>
        <w:rPr>
          <w:rFonts w:ascii="FreeMono" w:hAnsi="FreeMono"/>
          <w:b w:val="false"/>
          <w:bCs w:val="false"/>
          <w:sz w:val="28"/>
          <w:szCs w:val="28"/>
          <w:u w:val="none"/>
        </w:rPr>
        <w:t xml:space="preserve">jupyter notebook </w:t>
      </w:r>
      <w:r>
        <w:rPr>
          <w:b w:val="false"/>
          <w:bCs w:val="false"/>
          <w:sz w:val="28"/>
          <w:szCs w:val="28"/>
          <w:u w:val="none"/>
        </w:rPr>
        <w:t xml:space="preserve">to extract data items and </w:t>
      </w:r>
      <w:r>
        <w:rPr>
          <w:b w:val="false"/>
          <w:bCs w:val="false"/>
          <w:sz w:val="28"/>
          <w:szCs w:val="28"/>
          <w:u w:val="none"/>
        </w:rPr>
        <w:t xml:space="preserve">use them to </w:t>
      </w:r>
      <w:r>
        <w:rPr>
          <w:b w:val="false"/>
          <w:bCs w:val="false"/>
          <w:sz w:val="28"/>
          <w:szCs w:val="28"/>
          <w:u w:val="none"/>
        </w:rPr>
        <w:t xml:space="preserve">populate new dataframes </w:t>
      </w:r>
      <w:r>
        <w:rPr>
          <w:b w:val="false"/>
          <w:bCs w:val="false"/>
          <w:sz w:val="28"/>
          <w:szCs w:val="28"/>
          <w:u w:val="none"/>
        </w:rPr>
        <w:t xml:space="preserve">accordingly. Then we agreed on a database schema. </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Sazin was learning the Django framework and Javascript to build the website. He worked quite hard to grasp the concepts of the modern web. He also had to learn HTML and CSS since these are the building blocks for the frontend.</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In a meeting with the course teacher, he instructed us to work on an API that would enable us or other developers to use the data to build platform dependent applications later. Sazin was the head behind the API</w:t>
      </w:r>
      <w:r>
        <w:rPr>
          <w:b w:val="false"/>
          <w:bCs w:val="false"/>
          <w:sz w:val="28"/>
          <w:szCs w:val="28"/>
          <w:u w:val="none"/>
        </w:rPr>
        <w:t>. H</w:t>
      </w:r>
      <w:r>
        <w:rPr>
          <w:b w:val="false"/>
          <w:bCs w:val="false"/>
          <w:sz w:val="28"/>
          <w:szCs w:val="28"/>
          <w:u w:val="none"/>
        </w:rPr>
        <w:t xml:space="preserve">e </w:t>
      </w:r>
      <w:r>
        <w:rPr>
          <w:b w:val="false"/>
          <w:bCs w:val="false"/>
          <w:sz w:val="28"/>
          <w:szCs w:val="28"/>
          <w:u w:val="none"/>
        </w:rPr>
        <w:t xml:space="preserve">had to redesign </w:t>
      </w:r>
      <w:r>
        <w:rPr>
          <w:b w:val="false"/>
          <w:bCs w:val="false"/>
          <w:sz w:val="28"/>
          <w:szCs w:val="28"/>
          <w:u w:val="none"/>
        </w:rPr>
        <w:t xml:space="preserve">the database schema </w:t>
      </w:r>
      <w:r>
        <w:rPr>
          <w:b w:val="false"/>
          <w:bCs w:val="false"/>
          <w:sz w:val="28"/>
          <w:szCs w:val="28"/>
          <w:u w:val="none"/>
        </w:rPr>
        <w:t xml:space="preserve">so that the code for API was easier and took less time to be built. He learnt </w:t>
      </w:r>
      <w:r>
        <w:rPr>
          <w:rFonts w:ascii="FreeMono" w:hAnsi="FreeMono"/>
          <w:b w:val="false"/>
          <w:bCs w:val="false"/>
          <w:sz w:val="28"/>
          <w:szCs w:val="28"/>
          <w:u w:val="none"/>
        </w:rPr>
        <w:t>django-filter</w:t>
      </w:r>
      <w:r>
        <w:rPr>
          <w:b w:val="false"/>
          <w:bCs w:val="false"/>
          <w:sz w:val="28"/>
          <w:szCs w:val="28"/>
          <w:u w:val="none"/>
        </w:rPr>
        <w:t xml:space="preserve"> to add filtering to the API and </w:t>
      </w:r>
      <w:r>
        <w:rPr>
          <w:rFonts w:ascii="FreeMono" w:hAnsi="FreeMono"/>
          <w:b w:val="false"/>
          <w:bCs w:val="false"/>
          <w:sz w:val="28"/>
          <w:szCs w:val="28"/>
          <w:u w:val="none"/>
        </w:rPr>
        <w:t>djangorestframework</w:t>
      </w:r>
      <w:r>
        <w:rPr>
          <w:b w:val="false"/>
          <w:bCs w:val="false"/>
          <w:sz w:val="28"/>
          <w:szCs w:val="28"/>
          <w:u w:val="none"/>
        </w:rPr>
        <w:t xml:space="preserve"> to build the API. </w:t>
      </w:r>
    </w:p>
    <w:p>
      <w:pPr>
        <w:pStyle w:val="Normal"/>
        <w:bidi w:val="0"/>
        <w:jc w:val="both"/>
        <w:rPr>
          <w:b w:val="false"/>
          <w:b w:val="false"/>
          <w:bCs w:val="false"/>
          <w:sz w:val="28"/>
          <w:szCs w:val="28"/>
          <w:u w:val="none"/>
        </w:rPr>
      </w:pPr>
      <w:r>
        <w:rPr>
          <w:b w:val="false"/>
          <w:bCs w:val="false"/>
          <w:sz w:val="28"/>
          <w:szCs w:val="28"/>
          <w:u w:val="none"/>
        </w:rPr>
      </w:r>
    </w:p>
    <w:p>
      <w:pPr>
        <w:pStyle w:val="Normal"/>
        <w:bidi w:val="0"/>
        <w:jc w:val="both"/>
        <w:rPr>
          <w:b w:val="false"/>
          <w:b w:val="false"/>
          <w:bCs w:val="false"/>
          <w:sz w:val="28"/>
          <w:szCs w:val="28"/>
          <w:u w:val="none"/>
        </w:rPr>
      </w:pPr>
      <w:r>
        <w:rPr>
          <w:b w:val="false"/>
          <w:bCs w:val="false"/>
          <w:sz w:val="28"/>
          <w:szCs w:val="28"/>
          <w:u w:val="none"/>
        </w:rPr>
        <w:t xml:space="preserve">According to the schema, I populated the database tables. I had to use some raw SQL queries alongside Python's </w:t>
      </w:r>
      <w:r>
        <w:rPr>
          <w:rFonts w:ascii="FreeMono" w:hAnsi="FreeMono"/>
          <w:b w:val="false"/>
          <w:bCs w:val="false"/>
          <w:sz w:val="28"/>
          <w:szCs w:val="28"/>
          <w:u w:val="none"/>
        </w:rPr>
        <w:t>sqlite3</w:t>
      </w:r>
      <w:r>
        <w:rPr>
          <w:rFonts w:ascii="Liberation Serif" w:hAnsi="Liberation Serif"/>
          <w:b w:val="false"/>
          <w:bCs w:val="false"/>
          <w:sz w:val="28"/>
          <w:szCs w:val="28"/>
          <w:u w:val="none"/>
        </w:rPr>
        <w:t xml:space="preserve"> package to correct some errors and in the data. </w:t>
      </w:r>
    </w:p>
    <w:p>
      <w:pPr>
        <w:pStyle w:val="Normal"/>
        <w:bidi w:val="0"/>
        <w:jc w:val="both"/>
        <w:rPr>
          <w:b w:val="false"/>
          <w:b w:val="false"/>
          <w:bCs w:val="false"/>
          <w:sz w:val="28"/>
          <w:szCs w:val="28"/>
          <w:u w:val="none"/>
        </w:rPr>
      </w:pPr>
      <w:r>
        <w:rPr>
          <w:rFonts w:ascii="Liberation Serif" w:hAnsi="Liberation Serif"/>
          <w:b w:val="false"/>
          <w:bCs w:val="false"/>
          <w:sz w:val="28"/>
          <w:szCs w:val="28"/>
          <w:u w:val="none"/>
        </w:rPr>
        <w:t xml:space="preserve">Sazin </w:t>
      </w:r>
      <w:r>
        <w:rPr>
          <w:rFonts w:ascii="Liberation Serif" w:hAnsi="Liberation Serif"/>
          <w:b w:val="false"/>
          <w:bCs w:val="false"/>
          <w:sz w:val="28"/>
          <w:szCs w:val="28"/>
          <w:u w:val="none"/>
        </w:rPr>
        <w:t xml:space="preserve">learnt and used </w:t>
      </w:r>
      <w:r>
        <w:rPr>
          <w:rFonts w:ascii="FreeMono" w:hAnsi="FreeMono"/>
          <w:b w:val="false"/>
          <w:bCs w:val="false"/>
          <w:sz w:val="28"/>
          <w:szCs w:val="28"/>
          <w:u w:val="none"/>
        </w:rPr>
        <w:t>bootstrap</w:t>
      </w:r>
      <w:r>
        <w:rPr>
          <w:rFonts w:ascii="Liberation Serif" w:hAnsi="Liberation Serif"/>
          <w:b w:val="false"/>
          <w:bCs w:val="false"/>
          <w:sz w:val="28"/>
          <w:szCs w:val="28"/>
          <w:u w:val="none"/>
        </w:rPr>
        <w:t xml:space="preserve"> CSS framework to build a good looking user interface. </w:t>
      </w:r>
    </w:p>
    <w:p>
      <w:pPr>
        <w:pStyle w:val="Normal"/>
        <w:bidi w:val="0"/>
        <w:jc w:val="both"/>
        <w:rPr>
          <w:rFonts w:ascii="Liberation Serif" w:hAnsi="Liberation Serif"/>
        </w:rPr>
      </w:pPr>
      <w:r>
        <w:rPr>
          <w:b w:val="false"/>
          <w:bCs w:val="false"/>
          <w:sz w:val="28"/>
          <w:szCs w:val="28"/>
          <w:u w:val="none"/>
        </w:rPr>
      </w:r>
    </w:p>
    <w:p>
      <w:pPr>
        <w:pStyle w:val="Normal"/>
        <w:bidi w:val="0"/>
        <w:jc w:val="both"/>
        <w:rPr>
          <w:b w:val="false"/>
          <w:b w:val="false"/>
          <w:bCs w:val="false"/>
          <w:sz w:val="28"/>
          <w:szCs w:val="28"/>
          <w:u w:val="none"/>
        </w:rPr>
      </w:pPr>
      <w:r>
        <w:rPr>
          <w:rFonts w:ascii="Liberation Serif" w:hAnsi="Liberation Serif"/>
          <w:b w:val="false"/>
          <w:bCs w:val="false"/>
          <w:sz w:val="28"/>
          <w:szCs w:val="28"/>
          <w:u w:val="none"/>
        </w:rPr>
        <w:t>Our web application is deployed at ......pythonanywhere.com. Features of the project include:</w:t>
      </w:r>
    </w:p>
    <w:p>
      <w:pPr>
        <w:pStyle w:val="Normal"/>
        <w:bidi w:val="0"/>
        <w:jc w:val="start"/>
        <w:rPr>
          <w:rFonts w:ascii="Liberation Serif" w:hAnsi="Liberation Serif"/>
        </w:rPr>
      </w:pPr>
      <w:r>
        <w:rPr>
          <w:b w:val="false"/>
          <w:bCs w:val="false"/>
          <w:sz w:val="28"/>
          <w:szCs w:val="28"/>
          <w:u w:val="none"/>
        </w:rPr>
      </w:r>
    </w:p>
    <w:p>
      <w:pPr>
        <w:pStyle w:val="Normal"/>
        <w:numPr>
          <w:ilvl w:val="0"/>
          <w:numId w:val="5"/>
        </w:numPr>
        <w:bidi w:val="0"/>
        <w:jc w:val="start"/>
        <w:rPr>
          <w:b w:val="false"/>
          <w:b w:val="false"/>
          <w:bCs w:val="false"/>
          <w:sz w:val="28"/>
          <w:szCs w:val="28"/>
          <w:u w:val="none"/>
        </w:rPr>
      </w:pPr>
      <w:r>
        <w:rPr>
          <w:rFonts w:ascii="Liberation Serif" w:hAnsi="Liberation Serif"/>
          <w:b w:val="false"/>
          <w:bCs w:val="false"/>
          <w:sz w:val="28"/>
          <w:szCs w:val="28"/>
          <w:u w:val="none"/>
        </w:rPr>
        <w:t>Easy searching by registration number;</w:t>
      </w:r>
    </w:p>
    <w:p>
      <w:pPr>
        <w:pStyle w:val="Normal"/>
        <w:numPr>
          <w:ilvl w:val="0"/>
          <w:numId w:val="5"/>
        </w:numPr>
        <w:bidi w:val="0"/>
        <w:jc w:val="start"/>
        <w:rPr>
          <w:b w:val="false"/>
          <w:b w:val="false"/>
          <w:bCs w:val="false"/>
          <w:sz w:val="28"/>
          <w:szCs w:val="28"/>
          <w:u w:val="none"/>
        </w:rPr>
      </w:pPr>
      <w:r>
        <w:rPr>
          <w:rFonts w:ascii="Liberation Serif" w:hAnsi="Liberation Serif"/>
          <w:b w:val="false"/>
          <w:bCs w:val="false"/>
          <w:sz w:val="28"/>
          <w:szCs w:val="28"/>
          <w:u w:val="none"/>
        </w:rPr>
        <w:t>view individual results using different filters i.e. only majors, only labs, only 4th semester;</w:t>
      </w:r>
    </w:p>
    <w:p>
      <w:pPr>
        <w:pStyle w:val="Normal"/>
        <w:numPr>
          <w:ilvl w:val="0"/>
          <w:numId w:val="5"/>
        </w:numPr>
        <w:bidi w:val="0"/>
        <w:jc w:val="start"/>
        <w:rPr>
          <w:b w:val="false"/>
          <w:b w:val="false"/>
          <w:bCs w:val="false"/>
          <w:sz w:val="28"/>
          <w:szCs w:val="28"/>
          <w:u w:val="none"/>
        </w:rPr>
      </w:pPr>
      <w:r>
        <w:rPr>
          <w:rFonts w:ascii="Liberation Serif" w:hAnsi="Liberation Serif"/>
          <w:b w:val="false"/>
          <w:bCs w:val="false"/>
          <w:sz w:val="28"/>
          <w:szCs w:val="28"/>
          <w:u w:val="none"/>
        </w:rPr>
        <w:t>view current ranking of students of the same session;</w:t>
      </w:r>
    </w:p>
    <w:p>
      <w:pPr>
        <w:pStyle w:val="Normal"/>
        <w:numPr>
          <w:ilvl w:val="0"/>
          <w:numId w:val="5"/>
        </w:numPr>
        <w:bidi w:val="0"/>
        <w:jc w:val="start"/>
        <w:rPr>
          <w:b w:val="false"/>
          <w:b w:val="false"/>
          <w:bCs w:val="false"/>
          <w:sz w:val="28"/>
          <w:szCs w:val="28"/>
          <w:u w:val="none"/>
        </w:rPr>
      </w:pPr>
      <w:r>
        <w:rPr>
          <w:rFonts w:ascii="Liberation Serif" w:hAnsi="Liberation Serif"/>
          <w:b w:val="false"/>
          <w:bCs w:val="false"/>
          <w:sz w:val="28"/>
          <w:szCs w:val="28"/>
          <w:u w:val="none"/>
        </w:rPr>
        <w:t>an API to provide data related to courses, and grades of students;</w:t>
      </w:r>
    </w:p>
    <w:p>
      <w:pPr>
        <w:pStyle w:val="Normal"/>
        <w:numPr>
          <w:ilvl w:val="0"/>
          <w:numId w:val="5"/>
        </w:numPr>
        <w:bidi w:val="0"/>
        <w:jc w:val="start"/>
        <w:rPr>
          <w:b w:val="false"/>
          <w:b w:val="false"/>
          <w:bCs w:val="false"/>
          <w:sz w:val="28"/>
          <w:szCs w:val="28"/>
          <w:u w:val="none"/>
        </w:rPr>
      </w:pPr>
      <w:r>
        <w:rPr>
          <w:rFonts w:ascii="Liberation Serif" w:hAnsi="Liberation Serif"/>
          <w:b w:val="false"/>
          <w:bCs w:val="false"/>
          <w:sz w:val="28"/>
          <w:szCs w:val="28"/>
          <w:u w:val="none"/>
        </w:rPr>
        <w:t>view the API response as a JSON object;</w:t>
      </w:r>
    </w:p>
    <w:p>
      <w:pPr>
        <w:pStyle w:val="Normal"/>
        <w:numPr>
          <w:ilvl w:val="0"/>
          <w:numId w:val="5"/>
        </w:numPr>
        <w:bidi w:val="0"/>
        <w:jc w:val="start"/>
        <w:rPr>
          <w:b w:val="false"/>
          <w:b w:val="false"/>
          <w:bCs w:val="false"/>
          <w:sz w:val="28"/>
          <w:szCs w:val="28"/>
          <w:u w:val="none"/>
        </w:rPr>
      </w:pPr>
      <w:r>
        <w:rPr>
          <w:rFonts w:ascii="Liberation Serif" w:hAnsi="Liberation Serif"/>
          <w:b w:val="false"/>
          <w:bCs w:val="false"/>
          <w:sz w:val="28"/>
          <w:szCs w:val="28"/>
          <w:u w:val="none"/>
        </w:rPr>
        <w:t>preview and download the output of search and filtering as a PDF.</w:t>
      </w:r>
    </w:p>
    <w:p>
      <w:pPr>
        <w:pStyle w:val="Normal"/>
        <w:bidi w:val="0"/>
        <w:jc w:val="start"/>
        <w:rPr>
          <w:rFonts w:ascii="Liberation Serif" w:hAnsi="Liberation Serif"/>
        </w:rPr>
      </w:pPr>
      <w:r>
        <w:rPr>
          <w:b w:val="false"/>
          <w:bCs w:val="false"/>
          <w:sz w:val="28"/>
          <w:szCs w:val="28"/>
          <w:u w:val="none"/>
        </w:rPr>
      </w:r>
    </w:p>
    <w:p>
      <w:pPr>
        <w:pStyle w:val="Normal"/>
        <w:bidi w:val="0"/>
        <w:jc w:val="start"/>
        <w:rPr>
          <w:b w:val="false"/>
          <w:b w:val="false"/>
          <w:bCs w:val="false"/>
          <w:sz w:val="28"/>
          <w:szCs w:val="28"/>
          <w:u w:val="none"/>
        </w:rPr>
      </w:pPr>
      <w:r>
        <w:rPr>
          <w:rFonts w:ascii="Liberation Serif" w:hAnsi="Liberation Serif"/>
          <w:b w:val="false"/>
          <w:bCs w:val="false"/>
          <w:sz w:val="28"/>
          <w:szCs w:val="28"/>
          <w:u w:val="none"/>
        </w:rPr>
        <w:t>If we are given the chance, we can extend this project later and make a result and course feedback website for the university.</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FreeMono">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75"/>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LibreOffice/6.4.7.2$Linux_X86_64 LibreOffice_project/40$Build-2</Application>
  <Pages>2</Pages>
  <Words>632</Words>
  <Characters>3102</Characters>
  <CharactersWithSpaces>3682</CharactersWithSpaces>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2021-04-26T22:45:55Z</dcterms:created>
  <dc:creator/>
  <dc:description/>
  <dc:language>en-US</dc:language>
  <cp:lastModifiedBy/>
  <dcterms:modified xsi:type="dcterms:W3CDTF">2021-04-27T03:30:32Z</dcterms:modified>
  <cp:revision>3</cp:revision>
  <dc:subject/>
  <dc:title/>
</cp:coreProperties>
</file>